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hi how are you I am auraton ok bye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