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your fault is introduced in the software as a result of an error it is an anomaly in the software that it that may cause it to be given correctly not according to its specification false heart defects are sometimes called bucks for example a software engineer who did not understand the presidents order of operator could injector defect in an equation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